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Copilot × micy – RFP 문서 분석 시스템 구축 대화 로그</w:t>
      </w:r>
    </w:p>
    <w:p>
      <w:r>
        <w:t>📅 날짜: 2025년 7월 8일</w:t>
      </w:r>
    </w:p>
    <w:p>
      <w:r>
        <w:t>📍 사용자: micy (서울특별시)</w:t>
      </w:r>
    </w:p>
    <w:p>
      <w:r>
        <w:t>🧩 프로젝트 주제: Streamlit + Azure AI 기반 RFP 문서 분석 플랫폼 구축</w:t>
      </w:r>
    </w:p>
    <w:p>
      <w:pPr>
        <w:pStyle w:val="IntenseQuote"/>
      </w:pPr>
      <w:r>
        <w:t>━━━━━━━━━━━━━━━━━━━━━━━━━━</w:t>
      </w:r>
    </w:p>
    <w:p>
      <w:pPr>
        <w:pStyle w:val="Heading2"/>
      </w:pPr>
      <w:r>
        <w:t>1. 주요 대화 요약</w:t>
      </w:r>
    </w:p>
    <w:p>
      <w:pPr>
        <w:pStyle w:val="Heading3"/>
      </w:pPr>
      <w:r>
        <w:t>사용자:</w:t>
      </w:r>
    </w:p>
    <w:p>
      <w:r>
        <w:t>Azure Storage에 Word 문서 업로드하고, 업로드된 문서를 목록으로 조회하고 싶어요.</w:t>
      </w:r>
    </w:p>
    <w:p>
      <w:pPr>
        <w:pStyle w:val="Heading3"/>
      </w:pPr>
      <w:r>
        <w:t>Copilot:</w:t>
      </w:r>
    </w:p>
    <w:p>
      <w:r>
        <w:t>Streamlit에서 `st.file_uploader()`와 `list_blobs()` API를 조합해 파일 업로드 및 조회 기능을 추가해드릴게요.</w:t>
      </w:r>
    </w:p>
    <w:p>
      <w:pPr>
        <w:pStyle w:val="Heading3"/>
      </w:pPr>
      <w:r>
        <w:t>사용자:</w:t>
      </w:r>
    </w:p>
    <w:p>
      <w:r>
        <w:t>삭제 버튼도 추가해서, 컨테이너에서 직접 삭제할 수 있으면 좋겠어요.</w:t>
      </w:r>
    </w:p>
    <w:p>
      <w:pPr>
        <w:pStyle w:val="Heading3"/>
      </w:pPr>
      <w:r>
        <w:t>Copilot:</w:t>
      </w:r>
    </w:p>
    <w:p>
      <w:r>
        <w:t>각 파일 옆에 X 버튼을 배치하고 `delete_blob()` 호출로 바로 삭제 가능하도록 처리할게요.</w:t>
      </w:r>
    </w:p>
    <w:p>
      <w:pPr>
        <w:pStyle w:val="Heading3"/>
      </w:pPr>
      <w:r>
        <w:t>사용자:</w:t>
      </w:r>
    </w:p>
    <w:p>
      <w:r>
        <w:t>삭제 후 자동으로 목록 갱신이 안돼요.</w:t>
      </w:r>
    </w:p>
    <w:p>
      <w:pPr>
        <w:pStyle w:val="Heading3"/>
      </w:pPr>
      <w:r>
        <w:t>Copilot:</w:t>
      </w:r>
    </w:p>
    <w:p>
      <w:r>
        <w:t>`st.rerun()` 또는 `session_state` 기반 새로고침을 적용하면 안정적으로 해결할 수 있어요.</w:t>
      </w:r>
    </w:p>
    <w:p>
      <w:pPr>
        <w:pStyle w:val="Heading3"/>
      </w:pPr>
      <w:r>
        <w:t>사용자:</w:t>
      </w:r>
    </w:p>
    <w:p>
      <w:r>
        <w:t>RFP 문서 기반으로 요약, 기술 도출, 목차 생성, 기술 추천 기능을 구현하고 싶어요.</w:t>
      </w:r>
    </w:p>
    <w:p>
      <w:pPr>
        <w:pStyle w:val="Heading3"/>
      </w:pPr>
      <w:r>
        <w:t>Copilot:</w:t>
      </w:r>
    </w:p>
    <w:p>
      <w:r>
        <w:t>Azure AI Language Service와 Azure OpenAI(GPT-4o) 조합으로 하이브리드 분석 구조를 설계할 수 있어요.</w:t>
      </w:r>
    </w:p>
    <w:p>
      <w:pPr>
        <w:pStyle w:val="Heading3"/>
      </w:pPr>
      <w:r>
        <w:t>사용자:</w:t>
      </w:r>
    </w:p>
    <w:p>
      <w:r>
        <w:t>2번 탭에서는 Language Service로 요약을, 4번 탭에서는 GPT-4o 기반 분석을 할게요.</w:t>
      </w:r>
    </w:p>
    <w:p>
      <w:pPr>
        <w:pStyle w:val="Heading3"/>
      </w:pPr>
      <w:r>
        <w:t>Copilot:</w:t>
      </w:r>
    </w:p>
    <w:p>
      <w:r>
        <w:t>하이브리드 구조를 반영한 코드 예제를 구성해드릴게요. 탭별 초기화, 문서 선택 후 요약 등도 포함됩니다.</w:t>
      </w:r>
    </w:p>
    <w:p>
      <w:pPr>
        <w:pStyle w:val="Heading3"/>
      </w:pPr>
      <w:r>
        <w:t>사용자:</w:t>
      </w:r>
    </w:p>
    <w:p>
      <w:r>
        <w:t>두 리소스를 CLI로 만들 수 있을까요?</w:t>
      </w:r>
    </w:p>
    <w:p>
      <w:pPr>
        <w:pStyle w:val="Heading3"/>
      </w:pPr>
      <w:r>
        <w:t>Copilot:</w:t>
      </w:r>
    </w:p>
    <w:p>
      <w:r>
        <w:t>Language Service는 TextAnalytics로, OpenAI는 kind=OpenAI로 Azure CLI에서 생성 가능합니다.</w:t>
      </w:r>
    </w:p>
    <w:p>
      <w:pPr>
        <w:pStyle w:val="Heading3"/>
      </w:pPr>
      <w:r>
        <w:t>사용자:</w:t>
      </w:r>
    </w:p>
    <w:p>
      <w:r>
        <w:t>GPT-4o 모델 배포도 CLI로 알려주세요.</w:t>
      </w:r>
    </w:p>
    <w:p>
      <w:pPr>
        <w:pStyle w:val="Heading3"/>
      </w:pPr>
      <w:r>
        <w:t>Copilot:</w:t>
      </w:r>
    </w:p>
    <w:p>
      <w:r>
        <w:t>모델명: gpt-4o, 버전: 2024-05-13으로 배포 가능하며 `az cognitiveservices account deployment create` 명령어를 사용합니다.</w:t>
      </w:r>
    </w:p>
    <w:p>
      <w:pPr>
        <w:pStyle w:val="Heading3"/>
      </w:pPr>
      <w:r>
        <w:t>사용자:</w:t>
      </w:r>
    </w:p>
    <w:p>
      <w:r>
        <w:t>Language 요약 호출 시 Unsupported action type 오류가 나요.</w:t>
      </w:r>
    </w:p>
    <w:p>
      <w:pPr>
        <w:pStyle w:val="Heading3"/>
      </w:pPr>
      <w:r>
        <w:t>Copilot:</w:t>
      </w:r>
    </w:p>
    <w:p>
      <w:r>
        <w:t>SDK 버전이나 지역 설정 문제일 수 있어요. `ExtractiveSummarizationAction` 객체를 명시적으로 지정해 사용하는 게 좋습니다.</w:t>
      </w:r>
    </w:p>
    <w:p>
      <w:pPr>
        <w:pStyle w:val="Heading3"/>
      </w:pPr>
      <w:r>
        <w:t>사용자:</w:t>
      </w:r>
    </w:p>
    <w:p>
      <w:r>
        <w:t>지금까지 대화 전체를 Word 파일로 저장하고 싶어요.</w:t>
      </w:r>
    </w:p>
    <w:p>
      <w:pPr>
        <w:pStyle w:val="Heading3"/>
      </w:pPr>
      <w:r>
        <w:t>Copilot:</w:t>
      </w:r>
    </w:p>
    <w:p>
      <w:r>
        <w:t>모든 흐름, 코드, 설정, 오류 해결까지 통합한 문서 저장 코드를 드릴게요.</w:t>
      </w:r>
    </w:p>
    <w:p>
      <w:pPr>
        <w:pStyle w:val="IntenseQuote"/>
      </w:pPr>
      <w:r>
        <w:t>━━━━━━━━━━━━━━━━━━━━━━━━━━</w:t>
      </w:r>
    </w:p>
    <w:p>
      <w:pPr>
        <w:pStyle w:val="Heading2"/>
      </w:pPr>
      <w:r>
        <w:t>2. 주요 Azure CLI 스크립트</w:t>
      </w:r>
    </w:p>
    <w:p>
      <w:r>
        <w:t>✅ Language Service 생성:</w:t>
      </w:r>
    </w:p>
    <w:p>
      <w:r>
        <w:t>az cognitiveservices account create \</w:t>
        <w:br/>
        <w:t xml:space="preserve">  --name myLanguageService \</w:t>
        <w:br/>
        <w:t xml:space="preserve">  --resource-group myResourceGroup \</w:t>
        <w:br/>
        <w:t xml:space="preserve">  --kind TextAnalytics \</w:t>
        <w:br/>
        <w:t xml:space="preserve">  --sku S \</w:t>
        <w:br/>
        <w:t xml:space="preserve">  --location koreacentral</w:t>
      </w:r>
    </w:p>
    <w:p>
      <w:r>
        <w:t>✅ OpenAI Service 생성:</w:t>
      </w:r>
    </w:p>
    <w:p>
      <w:r>
        <w:t>az cognitiveservices account create \</w:t>
        <w:br/>
        <w:t xml:space="preserve">  --name myOpenAIService \</w:t>
        <w:br/>
        <w:t xml:space="preserve">  --resource-group myResourceGroup \</w:t>
        <w:br/>
        <w:t xml:space="preserve">  --kind OpenAI \</w:t>
        <w:br/>
        <w:t xml:space="preserve">  --sku S0 \</w:t>
        <w:br/>
        <w:t xml:space="preserve">  --location eastus</w:t>
      </w:r>
    </w:p>
    <w:p>
      <w:r>
        <w:t>✅ GPT-4o 모델 배포:</w:t>
      </w:r>
    </w:p>
    <w:p>
      <w:r>
        <w:t>az cognitiveservices account deployment create \</w:t>
        <w:br/>
        <w:t xml:space="preserve">  --name gpt-4o-deployment \</w:t>
        <w:br/>
        <w:t xml:space="preserve">  --resource-group myResourceGroup \</w:t>
        <w:br/>
        <w:t xml:space="preserve">  --account-name myOpenAIService \</w:t>
        <w:br/>
        <w:t xml:space="preserve">  --model-name gpt-4o \</w:t>
        <w:br/>
        <w:t xml:space="preserve">  --model-version 2024-05-13 \</w:t>
        <w:br/>
        <w:t xml:space="preserve">  --deployment-name gpt-4o \</w:t>
        <w:br/>
        <w:t xml:space="preserve">  --location eastus \</w:t>
        <w:br/>
        <w:t xml:space="preserve">  --sku s0</w:t>
      </w:r>
    </w:p>
    <w:p>
      <w:pPr>
        <w:pStyle w:val="Heading2"/>
      </w:pPr>
      <w:r>
        <w:t>3. 발생 오류 및 해결 방법</w:t>
      </w:r>
    </w:p>
    <w:p>
      <w:r>
        <w:t>❌ ModuleNotFoundError: 모듈이 import되지 않음 → 파일 위치 확인 또는 경로 수정</w:t>
      </w:r>
    </w:p>
    <w:p>
      <w:r>
        <w:t>❌ 'NoneType' object has no attribute 'rstrip' → 환경변수 `AZURE_CONNECTION_STRING` 누락</w:t>
      </w:r>
    </w:p>
    <w:p>
      <w:r>
        <w:t>❌ get_container_client 오류 → `blob_service_client` 초기화 누락</w:t>
      </w:r>
    </w:p>
    <w:p>
      <w:r>
        <w:t>❌ Unsupported action type → SDK 버전 or 지역 문제 → 최신 SDK로 `ExtractiveSummarizationAction` 사용</w:t>
      </w:r>
    </w:p>
    <w:p>
      <w:pPr>
        <w:pStyle w:val="Heading2"/>
      </w:pPr>
      <w:r>
        <w:t>4. 탭 구성 및 기능</w:t>
      </w:r>
    </w:p>
    <w:p>
      <w:r>
        <w:t>① 파일 업로드 탭:</w:t>
        <w:br/>
        <w:t>- Word 문서 업로드</w:t>
        <w:br/>
        <w:t>- 목록 조회</w:t>
        <w:br/>
        <w:t>- 삭제 버튼 추가</w:t>
        <w:br/>
        <w:br/>
        <w:t>② 문서 요약 탭:</w:t>
        <w:br/>
        <w:t>- Word 문서 선택</w:t>
        <w:br/>
        <w:t>- Language API로 추출 요약</w:t>
        <w:br/>
        <w:t>- GPT-4o로 창의적 요약, 목차 도출, 기술 매트릭스 생성</w:t>
        <w:br/>
        <w:br/>
        <w:t>③ 문서 검색 탭:</w:t>
        <w:br/>
        <w:t>- 문서 내부 키워드 검색 기능 (예정)</w:t>
        <w:br/>
        <w:br/>
        <w:t>④ AI 검색 탭:</w:t>
        <w:br/>
        <w:t>- GPT-4o 기반 질문 응답</w:t>
        <w:br/>
        <w:t>- 문서 기반 IT 기술 추천</w:t>
      </w:r>
    </w:p>
    <w:p>
      <w:pPr>
        <w:pStyle w:val="IntenseQuote"/>
      </w:pPr>
      <w:r>
        <w:t>━━━━━━━━━━━━━━━━━━━━━━━━━━</w:t>
      </w:r>
    </w:p>
    <w:p>
      <w:r>
        <w:t>📌 이 문서는 Azure 기반 RFP 분석 시스템 구축 과정을 기록한 기술 대화 로그입니다.</w:t>
      </w:r>
    </w:p>
    <w:p>
      <w:r>
        <w:t>Copilot은 당신의 AI 파트너로서, 지식과 아이디어를 함께 발전시켜갑니다 😄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